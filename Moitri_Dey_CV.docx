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C611" w14:textId="765BD5B5" w:rsidR="00A912CE" w:rsidRDefault="00172909" w:rsidP="00172909">
      <w:r>
        <w:rPr>
          <w:b/>
          <w:sz w:val="32"/>
        </w:rPr>
        <w:t xml:space="preserve">                              </w:t>
      </w:r>
      <w:r w:rsidR="00000000">
        <w:rPr>
          <w:b/>
          <w:sz w:val="32"/>
        </w:rPr>
        <w:t xml:space="preserve"> MOITRI DE</w:t>
      </w:r>
      <w:r>
        <w:rPr>
          <w:b/>
          <w:sz w:val="32"/>
        </w:rPr>
        <w:t>Y</w:t>
      </w:r>
    </w:p>
    <w:p w14:paraId="087C5E5C" w14:textId="41F1F586" w:rsidR="00A912CE" w:rsidRPr="00D73272" w:rsidRDefault="00000000">
      <w:r w:rsidRPr="00E3687E">
        <w:rPr>
          <w:b/>
          <w:bCs/>
        </w:rPr>
        <w:t>AI Engineer | Data Scientist | Generative AI &amp; Automation Enthusiast</w:t>
      </w:r>
      <w:r>
        <w:br/>
        <w:t>maitreede330@gmail.com | 📞 7585936603</w:t>
      </w:r>
      <w:r>
        <w:br/>
      </w:r>
      <w:r w:rsidRPr="002B3FD1">
        <w:rPr>
          <w:b/>
          <w:bCs/>
        </w:rPr>
        <w:t>Portfolio:</w:t>
      </w:r>
      <w:r>
        <w:t xml:space="preserve"> </w:t>
      </w:r>
      <w:hyperlink r:id="rId6" w:history="1">
        <w:r w:rsidR="00D73272" w:rsidRPr="00D73272">
          <w:rPr>
            <w:rStyle w:val="Hyperlink"/>
          </w:rPr>
          <w:t xml:space="preserve">Moitri De Portfolio </w:t>
        </w:r>
        <w:r w:rsidR="00D73272" w:rsidRPr="00D73272">
          <w:rPr>
            <w:rStyle w:val="Hyperlink"/>
          </w:rPr>
          <w:t>W</w:t>
        </w:r>
        <w:r w:rsidR="00D73272" w:rsidRPr="00D73272">
          <w:rPr>
            <w:rStyle w:val="Hyperlink"/>
          </w:rPr>
          <w:t>ebsite</w:t>
        </w:r>
      </w:hyperlink>
      <w:r>
        <w:br/>
      </w:r>
      <w:r w:rsidRPr="0049777D">
        <w:rPr>
          <w:b/>
          <w:bCs/>
        </w:rPr>
        <w:t>GitHub</w:t>
      </w:r>
      <w:r>
        <w:t xml:space="preserve">: </w:t>
      </w:r>
      <w:hyperlink r:id="rId7" w:history="1">
        <w:r w:rsidR="00D73272" w:rsidRPr="00D73272">
          <w:rPr>
            <w:rStyle w:val="Hyperlink"/>
          </w:rPr>
          <w:t>MAITREED03 (Moitri(Tanya) De)</w:t>
        </w:r>
      </w:hyperlink>
      <w:r>
        <w:t xml:space="preserve">| </w:t>
      </w:r>
      <w:r w:rsidR="00D73272">
        <w:t xml:space="preserve"> </w:t>
      </w:r>
      <w:r>
        <w:t xml:space="preserve"> </w:t>
      </w:r>
      <w:r w:rsidRPr="0049777D">
        <w:rPr>
          <w:b/>
          <w:bCs/>
        </w:rPr>
        <w:t>Medium</w:t>
      </w:r>
      <w:r>
        <w:t xml:space="preserve">: </w:t>
      </w:r>
      <w:hyperlink r:id="rId8" w:history="1">
        <w:proofErr w:type="spellStart"/>
        <w:r w:rsidR="006F71AF" w:rsidRPr="006F71AF">
          <w:rPr>
            <w:rStyle w:val="Hyperlink"/>
          </w:rPr>
          <w:t>Moitri</w:t>
        </w:r>
        <w:proofErr w:type="spellEnd"/>
        <w:r w:rsidR="006F71AF" w:rsidRPr="006F71AF">
          <w:rPr>
            <w:rStyle w:val="Hyperlink"/>
          </w:rPr>
          <w:t xml:space="preserve"> De – Medium</w:t>
        </w:r>
      </w:hyperlink>
      <w:r>
        <w:t>|</w:t>
      </w:r>
      <w:r w:rsidR="006F71AF">
        <w:t xml:space="preserve">              </w:t>
      </w:r>
      <w:r w:rsidRPr="0049777D">
        <w:rPr>
          <w:b/>
          <w:bCs/>
        </w:rPr>
        <w:t>LinkedIn</w:t>
      </w:r>
      <w:r>
        <w:t xml:space="preserve">: </w:t>
      </w:r>
      <w:hyperlink r:id="rId9" w:history="1">
        <w:proofErr w:type="spellStart"/>
        <w:r w:rsidR="006F71AF" w:rsidRPr="006F71AF">
          <w:rPr>
            <w:rStyle w:val="Hyperlink"/>
          </w:rPr>
          <w:t>Moitri</w:t>
        </w:r>
        <w:proofErr w:type="spellEnd"/>
        <w:r w:rsidR="006F71AF" w:rsidRPr="006F71AF">
          <w:rPr>
            <w:rStyle w:val="Hyperlink"/>
          </w:rPr>
          <w:t xml:space="preserve"> De | LinkedIn</w:t>
        </w:r>
      </w:hyperlink>
    </w:p>
    <w:p w14:paraId="263C9D5B" w14:textId="4AFAF8F9" w:rsidR="00A912CE" w:rsidRDefault="00000000">
      <w:pPr>
        <w:pStyle w:val="Heading2"/>
      </w:pPr>
      <w:r>
        <w:t>PROFILE SUMMARY</w:t>
      </w:r>
    </w:p>
    <w:p w14:paraId="7E6D6CCB" w14:textId="77777777" w:rsidR="00A912CE" w:rsidRDefault="00000000">
      <w:r>
        <w:t>Motivated and passionate AI Engineer and Data Science Enthusiast with an MBA in IT &amp; HR and hands-on experience developing real-world projects in Machine Learning, NLP, and Generative AI. Skilled in Python, SQL, LangChain, RAG pipelines, and Power BI, I design intelligent systems that transform raw data into actionable insights. As a fresher, I bring curiosity, creativity, and a strong foundation in analytical thinking and automation — eager to contribute to data-driven innovation and AI-powered transformation.</w:t>
      </w:r>
    </w:p>
    <w:p w14:paraId="46F3A58D" w14:textId="192E3F00" w:rsidR="00A912CE" w:rsidRDefault="00000000">
      <w:pPr>
        <w:pStyle w:val="Heading2"/>
      </w:pPr>
      <w:r>
        <w:t xml:space="preserve"> SELECTED PROJECTS</w:t>
      </w:r>
    </w:p>
    <w:p w14:paraId="0C22EB2B" w14:textId="5A25D2B0" w:rsidR="00A912CE" w:rsidRPr="00E3687E" w:rsidRDefault="00000000">
      <w:pPr>
        <w:pStyle w:val="ListBullet"/>
        <w:rPr>
          <w:b/>
          <w:bCs/>
        </w:rPr>
      </w:pPr>
      <w:r w:rsidRPr="00E3687E">
        <w:rPr>
          <w:b/>
          <w:bCs/>
        </w:rPr>
        <w:t xml:space="preserve"> Social Media Automation | n8n + OpenAI + Google Sheets</w:t>
      </w:r>
    </w:p>
    <w:p w14:paraId="4429ED49" w14:textId="6F48E27D" w:rsidR="00420E62" w:rsidRDefault="00420E62">
      <w:r>
        <w:t xml:space="preserve">  </w:t>
      </w:r>
      <w:hyperlink r:id="rId10" w:history="1">
        <w:r w:rsidRPr="00420E62">
          <w:rPr>
            <w:rStyle w:val="Hyperlink"/>
          </w:rPr>
          <w:t>MAITREED03/</w:t>
        </w:r>
        <w:proofErr w:type="spellStart"/>
        <w:r w:rsidRPr="00420E62">
          <w:rPr>
            <w:rStyle w:val="Hyperlink"/>
          </w:rPr>
          <w:t>social_media_automation</w:t>
        </w:r>
        <w:proofErr w:type="spellEnd"/>
      </w:hyperlink>
    </w:p>
    <w:p w14:paraId="6A2ABEBF" w14:textId="06AD5F33" w:rsidR="00A912CE" w:rsidRDefault="00000000">
      <w:r>
        <w:t>Automated LinkedIn content generation and posting workflows using GPT-4 and n8n. Reduced manual work by 90%, generating 30+ optimized posts weekly.</w:t>
      </w:r>
      <w:r>
        <w:br/>
        <w:t>Tech: OpenAI API, n8n, Google Sheets API, Prompt Engineering</w:t>
      </w:r>
    </w:p>
    <w:p w14:paraId="04E4957C" w14:textId="78109EBF" w:rsidR="00A912CE" w:rsidRPr="00E3687E" w:rsidRDefault="00000000">
      <w:pPr>
        <w:pStyle w:val="ListBullet"/>
        <w:rPr>
          <w:b/>
          <w:bCs/>
        </w:rPr>
      </w:pPr>
      <w:r w:rsidRPr="00E3687E">
        <w:rPr>
          <w:b/>
          <w:bCs/>
        </w:rPr>
        <w:t xml:space="preserve"> MindEase – Your AI Mental Health Companion</w:t>
      </w:r>
    </w:p>
    <w:p w14:paraId="19F5114A" w14:textId="780E7D76" w:rsidR="00420E62" w:rsidRDefault="00420E62">
      <w:r>
        <w:t xml:space="preserve">  </w:t>
      </w:r>
      <w:hyperlink r:id="rId11" w:history="1">
        <w:proofErr w:type="spellStart"/>
        <w:r w:rsidRPr="00420E62">
          <w:rPr>
            <w:rStyle w:val="Hyperlink"/>
          </w:rPr>
          <w:t>MindEase</w:t>
        </w:r>
        <w:proofErr w:type="spellEnd"/>
        <w:r w:rsidRPr="00420E62">
          <w:rPr>
            <w:rStyle w:val="Hyperlink"/>
          </w:rPr>
          <w:t xml:space="preserve">: Your AI Mental Health Companion · </w:t>
        </w:r>
        <w:proofErr w:type="spellStart"/>
        <w:r w:rsidRPr="00420E62">
          <w:rPr>
            <w:rStyle w:val="Hyperlink"/>
          </w:rPr>
          <w:t>Streamlit</w:t>
        </w:r>
        <w:proofErr w:type="spellEnd"/>
      </w:hyperlink>
    </w:p>
    <w:p w14:paraId="5D211CF0" w14:textId="41D16AA5" w:rsidR="00A912CE" w:rsidRDefault="00000000">
      <w:r>
        <w:t>Developed an NLP-powered AI chatbot for emotion analysis and journaling support. Achieved 87% emotion detection accuracy with fine-tuned transformer models.</w:t>
      </w:r>
      <w:r>
        <w:br/>
        <w:t>Tech: Streamlit, LangChain, Transformers, NLP, Sentiment Analysis</w:t>
      </w:r>
    </w:p>
    <w:p w14:paraId="5A6013F4" w14:textId="30A70C69" w:rsidR="00A912CE" w:rsidRPr="00E3687E" w:rsidRDefault="00000000">
      <w:pPr>
        <w:pStyle w:val="ListBullet"/>
        <w:rPr>
          <w:b/>
          <w:bCs/>
        </w:rPr>
      </w:pPr>
      <w:r w:rsidRPr="00E3687E">
        <w:rPr>
          <w:b/>
          <w:bCs/>
        </w:rPr>
        <w:t xml:space="preserve"> Text-to-SQL Query Generator</w:t>
      </w:r>
    </w:p>
    <w:p w14:paraId="336339B2" w14:textId="77777777" w:rsidR="00D73272" w:rsidRDefault="00D73272">
      <w:hyperlink r:id="rId12" w:history="1">
        <w:r w:rsidRPr="00D73272">
          <w:rPr>
            <w:rStyle w:val="Hyperlink"/>
          </w:rPr>
          <w:t>MAITREED03/TEXT-TO-SQL</w:t>
        </w:r>
      </w:hyperlink>
    </w:p>
    <w:p w14:paraId="6463F4E9" w14:textId="7A734677" w:rsidR="00A912CE" w:rsidRDefault="00000000">
      <w:r>
        <w:t>Built a natural-language-to-SQL converter using LaMini-Flan-T5 (Hugging Face). Automated 80% of SQL query generation, enabling instant data insights.</w:t>
      </w:r>
      <w:r>
        <w:br/>
        <w:t>Tech: Python, Transformers, NLP, SQL</w:t>
      </w:r>
    </w:p>
    <w:p w14:paraId="69B782C8" w14:textId="1393D7E9" w:rsidR="00A912CE" w:rsidRPr="00E3687E" w:rsidRDefault="00000000">
      <w:pPr>
        <w:pStyle w:val="ListBullet"/>
        <w:rPr>
          <w:b/>
          <w:bCs/>
        </w:rPr>
      </w:pPr>
      <w:r w:rsidRPr="00E3687E">
        <w:rPr>
          <w:b/>
          <w:bCs/>
        </w:rPr>
        <w:t xml:space="preserve"> LSTM &amp; GRU-Based Sales Forecasting</w:t>
      </w:r>
    </w:p>
    <w:p w14:paraId="418FB059" w14:textId="77777777" w:rsidR="00420E62" w:rsidRDefault="00420E62">
      <w:hyperlink r:id="rId13" w:history="1">
        <w:r w:rsidRPr="00420E62">
          <w:rPr>
            <w:rStyle w:val="Hyperlink"/>
          </w:rPr>
          <w:t>MAITREED03/</w:t>
        </w:r>
        <w:proofErr w:type="spellStart"/>
        <w:r w:rsidRPr="00420E62">
          <w:rPr>
            <w:rStyle w:val="Hyperlink"/>
          </w:rPr>
          <w:t>sales_forecasting</w:t>
        </w:r>
        <w:proofErr w:type="spellEnd"/>
      </w:hyperlink>
    </w:p>
    <w:p w14:paraId="520851DB" w14:textId="3BEE5716" w:rsidR="00A912CE" w:rsidRDefault="00000000">
      <w:r>
        <w:lastRenderedPageBreak/>
        <w:t>Predicted future sales trends using LSTM &amp; GRU models, achieving 28% higher accuracy vs baselines.</w:t>
      </w:r>
      <w:r>
        <w:br/>
        <w:t>Tech: TensorFlow, Keras, Pandas, Matplotlib</w:t>
      </w:r>
    </w:p>
    <w:p w14:paraId="24391D32" w14:textId="473AEA6E" w:rsidR="00A912CE" w:rsidRDefault="00000000">
      <w:pPr>
        <w:pStyle w:val="Heading2"/>
      </w:pPr>
      <w:r>
        <w:t>EDUCATION</w:t>
      </w:r>
    </w:p>
    <w:p w14:paraId="3E21CA73" w14:textId="413C7EBE" w:rsidR="00A912CE" w:rsidRDefault="00000000">
      <w:r>
        <w:t>Master of Business Administration (MBA) – IT &amp; Human Resources | University of Engineering &amp; Management | 2021–2023</w:t>
      </w:r>
    </w:p>
    <w:p w14:paraId="31607BF7" w14:textId="782C4E39" w:rsidR="00A912CE" w:rsidRDefault="00E3687E">
      <w:r>
        <w:t>Master</w:t>
      </w:r>
      <w:r w:rsidR="00000000">
        <w:t xml:space="preserve"> in Data Science – PW Skills | 2023–2025</w:t>
      </w:r>
    </w:p>
    <w:p w14:paraId="5D807291" w14:textId="7287B8A5" w:rsidR="00A912CE" w:rsidRDefault="00000000">
      <w:r>
        <w:t>B.Sc. Nursing – Fortis Institute of Nursing | 2016–2021</w:t>
      </w:r>
    </w:p>
    <w:p w14:paraId="23B81B97" w14:textId="56C1DCF0" w:rsidR="00A912CE" w:rsidRDefault="00000000">
      <w:pPr>
        <w:pStyle w:val="Heading2"/>
      </w:pPr>
      <w:r>
        <w:t xml:space="preserve"> INTERNSHIP EXPERIENCE</w:t>
      </w:r>
    </w:p>
    <w:p w14:paraId="69072D72" w14:textId="08098102" w:rsidR="00A912CE" w:rsidRDefault="00000000" w:rsidP="006F71AF">
      <w:pPr>
        <w:pStyle w:val="ListParagraph"/>
        <w:numPr>
          <w:ilvl w:val="0"/>
          <w:numId w:val="10"/>
        </w:numPr>
      </w:pPr>
      <w:r>
        <w:t>Bharat Intern – Data Science Intern | Jan–Feb 2024</w:t>
      </w:r>
      <w:r>
        <w:br/>
        <w:t xml:space="preserve">Built and deployed </w:t>
      </w:r>
      <w:r w:rsidR="00E3687E">
        <w:t xml:space="preserve">a </w:t>
      </w:r>
      <w:r>
        <w:t>CNN image classifier (95.4% accuracy) using TensorFlow + Flask.</w:t>
      </w:r>
    </w:p>
    <w:p w14:paraId="5C4214EE" w14:textId="77777777" w:rsidR="005B142D" w:rsidRDefault="005B142D" w:rsidP="005B142D">
      <w:pPr>
        <w:pStyle w:val="ListParagraph"/>
        <w:ind w:left="770"/>
      </w:pPr>
    </w:p>
    <w:p w14:paraId="53675417" w14:textId="65AC34D8" w:rsidR="00A912CE" w:rsidRDefault="00000000" w:rsidP="006F71AF">
      <w:pPr>
        <w:pStyle w:val="ListParagraph"/>
        <w:numPr>
          <w:ilvl w:val="0"/>
          <w:numId w:val="10"/>
        </w:numPr>
      </w:pPr>
      <w:r>
        <w:t>CodSoft – Data Science Intern | Feb–Apr 2024</w:t>
      </w:r>
      <w:r>
        <w:br/>
        <w:t>Developed fraud detection (98% accuracy) &amp; sales forecasting (R² = 0.91) models.</w:t>
      </w:r>
    </w:p>
    <w:p w14:paraId="27F2313A" w14:textId="77777777" w:rsidR="005B142D" w:rsidRDefault="005B142D" w:rsidP="005B142D">
      <w:pPr>
        <w:pStyle w:val="ListParagraph"/>
        <w:ind w:left="770"/>
      </w:pPr>
    </w:p>
    <w:p w14:paraId="3E11E2DA" w14:textId="0BE5F13E" w:rsidR="00A912CE" w:rsidRDefault="00000000" w:rsidP="005B142D">
      <w:pPr>
        <w:pStyle w:val="ListParagraph"/>
        <w:numPr>
          <w:ilvl w:val="0"/>
          <w:numId w:val="10"/>
        </w:numPr>
      </w:pPr>
      <w:r>
        <w:t>CongoRise Infotech – Data Science Intern | Feb–Mar 2024</w:t>
      </w:r>
      <w:r>
        <w:br/>
        <w:t>Conducted EDA on 1M+ cinema sales records, improving ROI prediction by 12%.</w:t>
      </w:r>
    </w:p>
    <w:p w14:paraId="4F389FA2" w14:textId="4AC61F80" w:rsidR="00A912CE" w:rsidRDefault="00000000">
      <w:pPr>
        <w:pStyle w:val="Heading2"/>
      </w:pPr>
      <w:r>
        <w:t>TECHNICAL SKILLS</w:t>
      </w:r>
    </w:p>
    <w:p w14:paraId="4A50ECE8" w14:textId="2CF51070" w:rsidR="00A912CE" w:rsidRDefault="00000000">
      <w:r w:rsidRPr="00E3687E">
        <w:rPr>
          <w:b/>
          <w:bCs/>
        </w:rPr>
        <w:t>Programming</w:t>
      </w:r>
      <w:r>
        <w:t>: Python, SQL, R (Basics), Excel</w:t>
      </w:r>
      <w:r>
        <w:br/>
      </w:r>
      <w:r w:rsidRPr="00E3687E">
        <w:rPr>
          <w:b/>
          <w:bCs/>
        </w:rPr>
        <w:t>Data Handling</w:t>
      </w:r>
      <w:r>
        <w:t xml:space="preserve">: NumPy, Pandas, Matplotlib, Seaborn, </w:t>
      </w:r>
      <w:proofErr w:type="spellStart"/>
      <w:r>
        <w:t>Plotly</w:t>
      </w:r>
      <w:proofErr w:type="spellEnd"/>
      <w:r>
        <w:br/>
      </w:r>
      <w:r w:rsidRPr="00E3687E">
        <w:rPr>
          <w:b/>
          <w:bCs/>
        </w:rPr>
        <w:t>Machine Learning</w:t>
      </w:r>
      <w:r>
        <w:t>: Regression, Classification, Clustering, Feature Engineering, Cross-Validation, Model Evaluation</w:t>
      </w:r>
      <w:r>
        <w:br/>
      </w:r>
      <w:r w:rsidRPr="00E3687E">
        <w:rPr>
          <w:b/>
          <w:bCs/>
        </w:rPr>
        <w:t>Deep Learning</w:t>
      </w:r>
      <w:r>
        <w:t xml:space="preserve">: TensorFlow,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CNN, LSTM, GRU</w:t>
      </w:r>
      <w:r>
        <w:br/>
      </w:r>
      <w:r w:rsidRPr="00E3687E">
        <w:rPr>
          <w:b/>
          <w:bCs/>
        </w:rPr>
        <w:t>NLP</w:t>
      </w:r>
      <w:r>
        <w:t xml:space="preserve">: Hugging Face Transformers, </w:t>
      </w:r>
      <w:proofErr w:type="spellStart"/>
      <w:r>
        <w:t>spaCy</w:t>
      </w:r>
      <w:proofErr w:type="spellEnd"/>
      <w:r>
        <w:t>, NLTK, Sentiment Analysis, NER, Text-to-SQL, Conversational AI, Prompt Engineering</w:t>
      </w:r>
      <w:r>
        <w:br/>
      </w:r>
      <w:r w:rsidRPr="00E3687E">
        <w:rPr>
          <w:b/>
          <w:bCs/>
        </w:rPr>
        <w:t>Generative AI</w:t>
      </w:r>
      <w:r>
        <w:t xml:space="preserve">: </w:t>
      </w:r>
      <w:proofErr w:type="spellStart"/>
      <w:r>
        <w:t>LangChain</w:t>
      </w:r>
      <w:proofErr w:type="spellEnd"/>
      <w:r>
        <w:t xml:space="preserve">, RAG, </w:t>
      </w:r>
      <w:proofErr w:type="spellStart"/>
      <w:r>
        <w:t>ChromaDB</w:t>
      </w:r>
      <w:proofErr w:type="spellEnd"/>
      <w:r>
        <w:t xml:space="preserve">, FAISS, Pinecone, OpenAI API, </w:t>
      </w:r>
      <w:proofErr w:type="spellStart"/>
      <w:r>
        <w:t>Groq</w:t>
      </w:r>
      <w:proofErr w:type="spellEnd"/>
      <w:r>
        <w:t>, Phi Models, LLM Orchestration, Multi-Agent Systems</w:t>
      </w:r>
      <w:r>
        <w:br/>
      </w:r>
      <w:r w:rsidRPr="00E3687E">
        <w:rPr>
          <w:b/>
          <w:bCs/>
        </w:rPr>
        <w:t>Automation &amp; Deployment</w:t>
      </w:r>
      <w:r>
        <w:t xml:space="preserve">: n8n, </w:t>
      </w:r>
      <w:proofErr w:type="spellStart"/>
      <w:r>
        <w:t>Streamlit</w:t>
      </w:r>
      <w:proofErr w:type="spellEnd"/>
      <w:r>
        <w:t>, Flask, Docker, API Integration, ETL Pipelines</w:t>
      </w:r>
      <w:r>
        <w:br/>
      </w:r>
      <w:proofErr w:type="spellStart"/>
      <w:r w:rsidR="00E3687E">
        <w:t>Visualisation</w:t>
      </w:r>
      <w:proofErr w:type="spellEnd"/>
      <w:r>
        <w:t xml:space="preserve"> &amp; BI: Power BI, Tableau, DAX, Power Query, Plotly</w:t>
      </w:r>
      <w:r>
        <w:br/>
      </w:r>
      <w:r w:rsidRPr="00E3687E">
        <w:rPr>
          <w:b/>
          <w:bCs/>
        </w:rPr>
        <w:t>Cloud &amp; DevOps</w:t>
      </w:r>
      <w:r>
        <w:t>: AWS (S3, EC2), Azure, Google Colab, Git, GitHub, VS Code</w:t>
      </w:r>
      <w:r>
        <w:br/>
      </w:r>
      <w:r w:rsidRPr="00E3687E">
        <w:rPr>
          <w:b/>
          <w:bCs/>
        </w:rPr>
        <w:t>Mathematics &amp; Statistics:</w:t>
      </w:r>
      <w:r>
        <w:t xml:space="preserve"> Linear Algebra, Probability, Statistics, Calculus for ML, Time Series Forecasting</w:t>
      </w:r>
      <w:r>
        <w:br/>
      </w:r>
      <w:r w:rsidRPr="00E3687E">
        <w:rPr>
          <w:b/>
          <w:bCs/>
        </w:rPr>
        <w:t>Soft Skills</w:t>
      </w:r>
      <w:r>
        <w:t>: Analytical Thinking, Data Storytelling, Communication, Collaboration, Creativity</w:t>
      </w:r>
    </w:p>
    <w:p w14:paraId="1D9D5F11" w14:textId="2DB352FC" w:rsidR="00A912CE" w:rsidRDefault="00000000">
      <w:pPr>
        <w:pStyle w:val="Heading2"/>
      </w:pPr>
      <w:r>
        <w:t xml:space="preserve"> CERTIFICATIONS</w:t>
      </w:r>
    </w:p>
    <w:p w14:paraId="3954E066" w14:textId="77777777" w:rsidR="00A912CE" w:rsidRDefault="00000000">
      <w:r>
        <w:t>🎓 Data Science Masters – PW Skills</w:t>
      </w:r>
    </w:p>
    <w:p w14:paraId="08317F00" w14:textId="77777777" w:rsidR="00A912CE" w:rsidRDefault="00000000">
      <w:r>
        <w:t>🎓 Generative AI Series – EURON</w:t>
      </w:r>
    </w:p>
    <w:p w14:paraId="6DE1E396" w14:textId="77777777" w:rsidR="00A912CE" w:rsidRDefault="00000000">
      <w:r>
        <w:lastRenderedPageBreak/>
        <w:t>🎓 Agentic AI – Krish Naik</w:t>
      </w:r>
    </w:p>
    <w:p w14:paraId="0DE4E15D" w14:textId="77777777" w:rsidR="00A912CE" w:rsidRDefault="00000000">
      <w:r>
        <w:t>🎓 Linear Algebra – 3Blue1Brown</w:t>
      </w:r>
    </w:p>
    <w:p w14:paraId="20A6679B" w14:textId="77777777" w:rsidR="00A912CE" w:rsidRDefault="00000000">
      <w:r>
        <w:t>🎓 Calculus for ML – Andrew Ng</w:t>
      </w:r>
    </w:p>
    <w:p w14:paraId="2AE16F57" w14:textId="77777777" w:rsidR="00A912CE" w:rsidRDefault="00000000">
      <w:r>
        <w:t>🎓 Statistics – Khan Academy</w:t>
      </w:r>
    </w:p>
    <w:p w14:paraId="257921C4" w14:textId="77777777" w:rsidR="00A912CE" w:rsidRDefault="00000000">
      <w:r>
        <w:t>🎓 NLP with Deep Learning – Stanford University</w:t>
      </w:r>
    </w:p>
    <w:p w14:paraId="331128C8" w14:textId="7EA943F4" w:rsidR="00A912CE" w:rsidRDefault="00000000">
      <w:pPr>
        <w:pStyle w:val="Heading2"/>
      </w:pPr>
      <w:r>
        <w:t xml:space="preserve"> ADDITIONAL EXPERIENCE</w:t>
      </w:r>
    </w:p>
    <w:p w14:paraId="34564C8F" w14:textId="77777777" w:rsidR="00A912CE" w:rsidRDefault="00000000">
      <w:r>
        <w:t>Sales Manager | Mar–Aug 2022</w:t>
      </w:r>
      <w:r>
        <w:br/>
        <w:t>Achieved 120% of sales targets and trained 5+ associates in data-based decision-making.</w:t>
      </w:r>
    </w:p>
    <w:p w14:paraId="0F096DEE" w14:textId="3EA0E8E4" w:rsidR="00A912CE" w:rsidRDefault="00A912CE"/>
    <w:sectPr w:rsidR="00A91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5E7502"/>
    <w:multiLevelType w:val="hybridMultilevel"/>
    <w:tmpl w:val="39A6FC8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42281909">
    <w:abstractNumId w:val="8"/>
  </w:num>
  <w:num w:numId="2" w16cid:durableId="1091388055">
    <w:abstractNumId w:val="6"/>
  </w:num>
  <w:num w:numId="3" w16cid:durableId="1269044455">
    <w:abstractNumId w:val="5"/>
  </w:num>
  <w:num w:numId="4" w16cid:durableId="1840583804">
    <w:abstractNumId w:val="4"/>
  </w:num>
  <w:num w:numId="5" w16cid:durableId="1129320660">
    <w:abstractNumId w:val="7"/>
  </w:num>
  <w:num w:numId="6" w16cid:durableId="345985568">
    <w:abstractNumId w:val="3"/>
  </w:num>
  <w:num w:numId="7" w16cid:durableId="631061767">
    <w:abstractNumId w:val="2"/>
  </w:num>
  <w:num w:numId="8" w16cid:durableId="509418095">
    <w:abstractNumId w:val="1"/>
  </w:num>
  <w:num w:numId="9" w16cid:durableId="641933901">
    <w:abstractNumId w:val="0"/>
  </w:num>
  <w:num w:numId="10" w16cid:durableId="281692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909"/>
    <w:rsid w:val="0029639D"/>
    <w:rsid w:val="002B3FD1"/>
    <w:rsid w:val="00326F90"/>
    <w:rsid w:val="00420E62"/>
    <w:rsid w:val="0049777D"/>
    <w:rsid w:val="005B142D"/>
    <w:rsid w:val="005F21B4"/>
    <w:rsid w:val="006E4E90"/>
    <w:rsid w:val="006F71AF"/>
    <w:rsid w:val="009757FF"/>
    <w:rsid w:val="00A3478D"/>
    <w:rsid w:val="00A861D4"/>
    <w:rsid w:val="00A912CE"/>
    <w:rsid w:val="00AA1D8D"/>
    <w:rsid w:val="00B47730"/>
    <w:rsid w:val="00C40436"/>
    <w:rsid w:val="00CB0664"/>
    <w:rsid w:val="00D73272"/>
    <w:rsid w:val="00E3687E"/>
    <w:rsid w:val="00E75D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281DD"/>
  <w14:defaultImageDpi w14:val="300"/>
  <w15:docId w15:val="{98BAE018-22B5-405E-9DC8-3A81DE5A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0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itreede330" TargetMode="External"/><Relationship Id="rId13" Type="http://schemas.openxmlformats.org/officeDocument/2006/relationships/hyperlink" Target="https://github.com/MAITREED03/sales_foreca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ITREED03" TargetMode="External"/><Relationship Id="rId12" Type="http://schemas.openxmlformats.org/officeDocument/2006/relationships/hyperlink" Target="https://github.com/MAITREED03/TEXT-TO-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treed03.github.io/Moitri_de_portfolio/" TargetMode="External"/><Relationship Id="rId11" Type="http://schemas.openxmlformats.org/officeDocument/2006/relationships/hyperlink" Target="https://mindease-n9wazxqvqvwwjgxwnagtrz.streamlit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ITREED03/social_media_auto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itri-d-8aabba2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3808</Characters>
  <Application>Microsoft Office Word</Application>
  <DocSecurity>0</DocSecurity>
  <Lines>88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Tanie D</cp:lastModifiedBy>
  <cp:revision>4</cp:revision>
  <dcterms:created xsi:type="dcterms:W3CDTF">2025-10-22T14:29:00Z</dcterms:created>
  <dcterms:modified xsi:type="dcterms:W3CDTF">2025-10-22T14:30:00Z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def22d0d-0198-440d-9443-414acfbdd187</vt:lpwstr>
  </property>
</Properties>
</file>